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2220A5">
      <w:pPr>
        <w:spacing w:before="49"/>
        <w:ind w:left="3194" w:right="3243"/>
        <w:jc w:val="center"/>
        <w:rPr>
          <w:b/>
          <w:sz w:val="36"/>
        </w:rPr>
      </w:pPr>
      <w:r>
        <w:rPr>
          <w:b/>
          <w:color w:val="4AABC6"/>
          <w:sz w:val="36"/>
          <w:lang w:val="en-IN"/>
        </w:rPr>
        <w:t xml:space="preserve">VASIT KHAN </w:t>
      </w:r>
    </w:p>
    <w:p w:rsidR="002220A5">
      <w:pPr>
        <w:pStyle w:val="BodyText"/>
        <w:spacing w:before="20"/>
        <w:ind w:left="3197" w:right="3241"/>
        <w:jc w:val="center"/>
        <w:rPr>
          <w:lang w:val="en-IN"/>
        </w:rPr>
      </w:pPr>
      <w:r>
        <w:rPr>
          <w:lang w:val="en-IN"/>
        </w:rPr>
        <w:t>Noida</w:t>
      </w:r>
      <w:r>
        <w:rPr>
          <w:lang w:val="en-IN"/>
        </w:rPr>
        <w:t xml:space="preserve"> sec 66 </w:t>
      </w:r>
      <w:r>
        <w:rPr>
          <w:lang w:val="en-IN"/>
        </w:rPr>
        <w:t xml:space="preserve">UP </w:t>
      </w:r>
      <w:r>
        <w:t xml:space="preserve"> -</w:t>
      </w:r>
      <w:r>
        <w:t xml:space="preserve"> 201</w:t>
      </w:r>
      <w:r>
        <w:rPr>
          <w:lang w:val="en-IN"/>
        </w:rPr>
        <w:t>301</w:t>
      </w:r>
    </w:p>
    <w:p w:rsidR="002220A5">
      <w:pPr>
        <w:pStyle w:val="BodyText"/>
        <w:ind w:left="3197" w:right="3243"/>
        <w:jc w:val="center"/>
        <w:rPr>
          <w:lang w:val="en-IN"/>
        </w:rPr>
      </w:pPr>
      <w:r>
        <w:t>+91-</w:t>
      </w:r>
      <w:r>
        <w:rPr>
          <w:lang w:val="en-IN"/>
        </w:rPr>
        <w:t>9956530385</w:t>
      </w:r>
      <w:r>
        <w:t xml:space="preserve">, </w:t>
      </w:r>
      <w:r>
        <w:rPr>
          <w:lang w:val="en-IN"/>
        </w:rPr>
        <w:t>vasitkhanazad786@gmail.com</w:t>
      </w:r>
    </w:p>
    <w:p w:rsidR="002220A5">
      <w:pPr>
        <w:pStyle w:val="BodyText"/>
        <w:spacing w:before="0"/>
      </w:pPr>
    </w:p>
    <w:p w:rsidR="002220A5">
      <w:pPr>
        <w:pStyle w:val="BodyText"/>
        <w:spacing w:before="2"/>
        <w:rPr>
          <w:sz w:val="21"/>
        </w:rPr>
      </w:pPr>
    </w:p>
    <w:tbl>
      <w:tblPr>
        <w:tblW w:w="0" w:type="auto"/>
        <w:tblInd w:w="120" w:type="dxa"/>
        <w:tblBorders>
          <w:top w:val="single" w:sz="8" w:space="0" w:color="4AABC6"/>
          <w:left w:val="single" w:sz="8" w:space="0" w:color="4AABC6"/>
          <w:bottom w:val="single" w:sz="8" w:space="0" w:color="4AABC6"/>
          <w:right w:val="single" w:sz="8" w:space="0" w:color="4AABC6"/>
          <w:insideH w:val="single" w:sz="8" w:space="0" w:color="4AABC6"/>
          <w:insideV w:val="single" w:sz="8" w:space="0" w:color="4AABC6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600"/>
        <w:gridCol w:w="3600"/>
        <w:gridCol w:w="3600"/>
      </w:tblGrid>
      <w:tr>
        <w:tblPrEx>
          <w:tblW w:w="0" w:type="auto"/>
          <w:tblInd w:w="120" w:type="dxa"/>
          <w:tblBorders>
            <w:top w:val="single" w:sz="8" w:space="0" w:color="4AABC6"/>
            <w:left w:val="single" w:sz="8" w:space="0" w:color="4AABC6"/>
            <w:bottom w:val="single" w:sz="8" w:space="0" w:color="4AABC6"/>
            <w:right w:val="single" w:sz="8" w:space="0" w:color="4AABC6"/>
            <w:insideH w:val="single" w:sz="8" w:space="0" w:color="4AABC6"/>
            <w:insideV w:val="single" w:sz="8" w:space="0" w:color="4AABC6"/>
          </w:tblBorders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45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AABC6"/>
          </w:tcPr>
          <w:p w:rsidR="002220A5">
            <w:pPr>
              <w:pStyle w:val="TableParagraph"/>
              <w:spacing w:before="87"/>
              <w:ind w:left="119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Languages and Technologies</w:t>
            </w:r>
          </w:p>
        </w:tc>
      </w:tr>
      <w:tr>
        <w:tblPrEx>
          <w:tblW w:w="0" w:type="auto"/>
          <w:tblInd w:w="120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1547"/>
        </w:trPr>
        <w:tc>
          <w:tcPr>
            <w:tcW w:w="3600" w:type="dxa"/>
          </w:tcPr>
          <w:p w:rsidR="002220A5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0"/>
              </w:tabs>
              <w:spacing w:before="57"/>
              <w:ind w:hanging="361"/>
              <w:rPr>
                <w:sz w:val="20"/>
              </w:rPr>
            </w:pPr>
            <w:r>
              <w:rPr>
                <w:w w:val="95"/>
                <w:sz w:val="20"/>
              </w:rPr>
              <w:t>C</w:t>
            </w:r>
          </w:p>
          <w:p w:rsidR="002220A5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0"/>
              </w:tabs>
              <w:spacing w:before="9"/>
              <w:ind w:hanging="361"/>
              <w:rPr>
                <w:sz w:val="20"/>
              </w:rPr>
            </w:pPr>
            <w:r>
              <w:rPr>
                <w:w w:val="105"/>
                <w:sz w:val="20"/>
              </w:rPr>
              <w:t>PHP</w:t>
            </w:r>
          </w:p>
          <w:p w:rsidR="002220A5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0"/>
              </w:tabs>
              <w:spacing w:before="9"/>
              <w:ind w:hanging="361"/>
              <w:rPr>
                <w:sz w:val="20"/>
              </w:rPr>
            </w:pPr>
            <w:r>
              <w:rPr>
                <w:sz w:val="20"/>
              </w:rPr>
              <w:t>Javascript</w:t>
            </w:r>
          </w:p>
        </w:tc>
        <w:tc>
          <w:tcPr>
            <w:tcW w:w="3600" w:type="dxa"/>
          </w:tcPr>
          <w:p w:rsidR="002220A5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  <w:tab w:val="left" w:pos="830"/>
              </w:tabs>
              <w:spacing w:before="9"/>
              <w:ind w:hanging="361"/>
              <w:rPr>
                <w:sz w:val="20"/>
              </w:rPr>
            </w:pPr>
            <w:r>
              <w:rPr>
                <w:sz w:val="20"/>
              </w:rPr>
              <w:t>jQuery</w:t>
            </w:r>
          </w:p>
          <w:p w:rsidR="002220A5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  <w:tab w:val="left" w:pos="830"/>
              </w:tabs>
              <w:spacing w:before="9"/>
              <w:ind w:hanging="361"/>
              <w:rPr>
                <w:sz w:val="20"/>
              </w:rPr>
            </w:pPr>
            <w:r>
              <w:rPr>
                <w:sz w:val="20"/>
              </w:rPr>
              <w:t>Bootstrap</w:t>
            </w:r>
          </w:p>
          <w:p w:rsidR="002220A5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  <w:tab w:val="left" w:pos="830"/>
              </w:tabs>
              <w:spacing w:before="9"/>
              <w:ind w:hanging="361"/>
              <w:rPr>
                <w:sz w:val="20"/>
              </w:rPr>
            </w:pPr>
            <w:r>
              <w:rPr>
                <w:sz w:val="20"/>
                <w:lang w:val="en-IN"/>
              </w:rPr>
              <w:t>CSS</w:t>
            </w:r>
          </w:p>
          <w:p w:rsidR="002220A5" w:rsidRPr="00A93FE2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  <w:tab w:val="left" w:pos="830"/>
              </w:tabs>
              <w:spacing w:before="9"/>
              <w:ind w:hanging="361"/>
              <w:rPr>
                <w:sz w:val="20"/>
              </w:rPr>
            </w:pPr>
            <w:r>
              <w:rPr>
                <w:sz w:val="20"/>
                <w:lang w:val="en-IN"/>
              </w:rPr>
              <w:t>HTML</w:t>
            </w:r>
          </w:p>
          <w:p w:rsidR="002220A5" w:rsidP="00BA0692">
            <w:pPr>
              <w:pStyle w:val="TableParagraph"/>
              <w:tabs>
                <w:tab w:val="left" w:pos="829"/>
                <w:tab w:val="left" w:pos="830"/>
              </w:tabs>
              <w:spacing w:before="9"/>
              <w:ind w:left="469"/>
              <w:rPr>
                <w:sz w:val="20"/>
              </w:rPr>
            </w:pPr>
          </w:p>
        </w:tc>
        <w:tc>
          <w:tcPr>
            <w:tcW w:w="3600" w:type="dxa"/>
            <w:tcBorders>
              <w:top w:val="nil"/>
            </w:tcBorders>
          </w:tcPr>
          <w:p w:rsidR="002220A5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  <w:tab w:val="left" w:pos="830"/>
              </w:tabs>
              <w:spacing w:before="9"/>
              <w:ind w:hanging="361"/>
              <w:rPr>
                <w:sz w:val="20"/>
              </w:rPr>
            </w:pPr>
            <w:r>
              <w:rPr>
                <w:sz w:val="20"/>
              </w:rPr>
              <w:t>Codeigniter</w:t>
            </w:r>
          </w:p>
          <w:p w:rsidR="002220A5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  <w:tab w:val="left" w:pos="830"/>
              </w:tabs>
              <w:spacing w:before="10"/>
              <w:ind w:hanging="361"/>
              <w:rPr>
                <w:sz w:val="20"/>
              </w:rPr>
            </w:pPr>
            <w:r>
              <w:rPr>
                <w:sz w:val="20"/>
              </w:rPr>
              <w:t>MySQL</w:t>
            </w:r>
          </w:p>
          <w:p w:rsidR="002220A5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  <w:tab w:val="left" w:pos="830"/>
              </w:tabs>
              <w:spacing w:before="10"/>
              <w:ind w:hanging="361"/>
              <w:rPr>
                <w:sz w:val="20"/>
              </w:rPr>
            </w:pPr>
            <w:r>
              <w:rPr>
                <w:sz w:val="20"/>
                <w:lang w:val="en-IN"/>
              </w:rPr>
              <w:t>WordPress</w:t>
            </w:r>
          </w:p>
          <w:p w:rsidR="001C13BB" w:rsidP="001C13BB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  <w:tab w:val="left" w:pos="830"/>
              </w:tabs>
              <w:spacing w:before="10"/>
              <w:ind w:hanging="361"/>
              <w:rPr>
                <w:sz w:val="20"/>
              </w:rPr>
            </w:pPr>
            <w:r>
              <w:rPr>
                <w:sz w:val="20"/>
                <w:lang w:val="en-IN"/>
              </w:rPr>
              <w:t>Api</w:t>
            </w:r>
            <w:r>
              <w:rPr>
                <w:sz w:val="20"/>
                <w:lang w:val="en-IN"/>
              </w:rPr>
              <w:t xml:space="preserve"> (REST)</w:t>
            </w:r>
          </w:p>
          <w:p w:rsidR="002220A5">
            <w:pPr>
              <w:pStyle w:val="TableParagraph"/>
              <w:tabs>
                <w:tab w:val="left" w:pos="829"/>
                <w:tab w:val="left" w:pos="830"/>
              </w:tabs>
              <w:spacing w:before="9"/>
              <w:ind w:left="469"/>
              <w:rPr>
                <w:sz w:val="20"/>
              </w:rPr>
            </w:pPr>
          </w:p>
        </w:tc>
      </w:tr>
    </w:tbl>
    <w:p w:rsidR="002220A5">
      <w:pPr>
        <w:pStyle w:val="BodyText"/>
        <w:spacing w:before="0"/>
      </w:pPr>
    </w:p>
    <w:p w:rsidR="002220A5">
      <w:pPr>
        <w:pStyle w:val="BodyText"/>
        <w:spacing w:before="8"/>
        <w:rPr>
          <w:sz w:val="21"/>
        </w:rPr>
      </w:pPr>
    </w:p>
    <w:tbl>
      <w:tblPr>
        <w:tblW w:w="0" w:type="auto"/>
        <w:tblInd w:w="120" w:type="dxa"/>
        <w:tblBorders>
          <w:top w:val="single" w:sz="8" w:space="0" w:color="4AABC6"/>
          <w:left w:val="single" w:sz="8" w:space="0" w:color="4AABC6"/>
          <w:bottom w:val="single" w:sz="8" w:space="0" w:color="4AABC6"/>
          <w:right w:val="single" w:sz="8" w:space="0" w:color="4AABC6"/>
          <w:insideH w:val="single" w:sz="8" w:space="0" w:color="4AABC6"/>
          <w:insideV w:val="single" w:sz="8" w:space="0" w:color="4AABC6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242"/>
        <w:gridCol w:w="6787"/>
        <w:gridCol w:w="1689"/>
      </w:tblGrid>
      <w:tr w:rsidTr="00D32188">
        <w:tblPrEx>
          <w:tblW w:w="0" w:type="auto"/>
          <w:tblInd w:w="120" w:type="dxa"/>
          <w:tblBorders>
            <w:top w:val="single" w:sz="8" w:space="0" w:color="4AABC6"/>
            <w:left w:val="single" w:sz="8" w:space="0" w:color="4AABC6"/>
            <w:bottom w:val="single" w:sz="8" w:space="0" w:color="4AABC6"/>
            <w:right w:val="single" w:sz="8" w:space="0" w:color="4AABC6"/>
            <w:insideH w:val="single" w:sz="8" w:space="0" w:color="4AABC6"/>
            <w:insideV w:val="single" w:sz="8" w:space="0" w:color="4AABC6"/>
          </w:tblBorders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311"/>
        </w:trPr>
        <w:tc>
          <w:tcPr>
            <w:tcW w:w="10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AABC6"/>
          </w:tcPr>
          <w:p w:rsidR="002220A5" w:rsidP="00AE0648">
            <w:pPr>
              <w:pStyle w:val="TableParagraph"/>
              <w:spacing w:before="87"/>
              <w:ind w:left="119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 xml:space="preserve">Projects </w:t>
            </w:r>
          </w:p>
        </w:tc>
      </w:tr>
      <w:tr w:rsidTr="00D32188">
        <w:tblPrEx>
          <w:tblW w:w="0" w:type="auto"/>
          <w:tblInd w:w="120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729"/>
        </w:trPr>
        <w:tc>
          <w:tcPr>
            <w:tcW w:w="2242" w:type="dxa"/>
          </w:tcPr>
          <w:p w:rsidR="002220A5">
            <w:pPr>
              <w:pStyle w:val="TableParagraph"/>
              <w:spacing w:before="58"/>
              <w:rPr>
                <w:sz w:val="20"/>
              </w:rPr>
            </w:pPr>
          </w:p>
          <w:p w:rsidR="002220A5">
            <w:pPr>
              <w:pStyle w:val="TableParagraph"/>
              <w:spacing w:before="10" w:line="249" w:lineRule="auto"/>
              <w:rPr>
                <w:sz w:val="20"/>
              </w:rPr>
            </w:pPr>
            <w:r>
              <w:rPr>
                <w:b/>
                <w:sz w:val="20"/>
              </w:rPr>
              <w:t>My First P</w:t>
            </w:r>
            <w:r w:rsidR="00680948">
              <w:rPr>
                <w:b/>
                <w:sz w:val="20"/>
              </w:rPr>
              <w:t>roject</w:t>
            </w:r>
          </w:p>
        </w:tc>
        <w:tc>
          <w:tcPr>
            <w:tcW w:w="6787" w:type="dxa"/>
          </w:tcPr>
          <w:p w:rsidR="001C13BB" w:rsidP="001C13BB">
            <w:pPr>
              <w:pStyle w:val="TableParagraph"/>
              <w:numPr>
                <w:ilvl w:val="0"/>
                <w:numId w:val="4"/>
              </w:numPr>
              <w:tabs>
                <w:tab w:val="left" w:pos="281"/>
              </w:tabs>
              <w:spacing w:before="10" w:line="249" w:lineRule="auto"/>
              <w:ind w:left="109" w:right="266" w:firstLine="0"/>
              <w:rPr>
                <w:sz w:val="20"/>
              </w:rPr>
            </w:pPr>
            <w:r>
              <w:rPr>
                <w:sz w:val="20"/>
              </w:rPr>
              <w:t>Worked as learn and skill Software Management</w:t>
            </w:r>
            <w:bookmarkStart w:id="0" w:name="_GoBack"/>
            <w:bookmarkEnd w:id="0"/>
          </w:p>
          <w:p w:rsidR="001C13BB" w:rsidRPr="001C13BB" w:rsidP="001C13BB">
            <w:pPr>
              <w:pStyle w:val="TableParagraph"/>
              <w:numPr>
                <w:ilvl w:val="0"/>
                <w:numId w:val="4"/>
              </w:numPr>
              <w:tabs>
                <w:tab w:val="left" w:pos="281"/>
              </w:tabs>
              <w:spacing w:before="10" w:line="249" w:lineRule="auto"/>
              <w:ind w:left="109" w:right="266" w:firstLine="0"/>
              <w:rPr>
                <w:sz w:val="20"/>
              </w:rPr>
            </w:pPr>
            <w:r>
              <w:rPr>
                <w:sz w:val="20"/>
              </w:rPr>
              <w:t xml:space="preserve">Developed an </w:t>
            </w:r>
            <w:r>
              <w:rPr>
                <w:sz w:val="20"/>
                <w:lang w:val="en-IN"/>
              </w:rPr>
              <w:t>tutorial</w:t>
            </w:r>
            <w:r>
              <w:rPr>
                <w:sz w:val="20"/>
              </w:rPr>
              <w:t xml:space="preserve"> Application in </w:t>
            </w:r>
            <w:r>
              <w:rPr>
                <w:b/>
                <w:bCs/>
                <w:sz w:val="20"/>
              </w:rPr>
              <w:t>Code</w:t>
            </w:r>
            <w:r w:rsidRPr="00F55D3C">
              <w:rPr>
                <w:b/>
                <w:bCs/>
                <w:sz w:val="20"/>
              </w:rPr>
              <w:t>igniter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sz w:val="20"/>
              </w:rPr>
              <w:t xml:space="preserve">and </w:t>
            </w:r>
            <w:r>
              <w:rPr>
                <w:b/>
                <w:bCs/>
                <w:sz w:val="20"/>
              </w:rPr>
              <w:t>MySQL</w:t>
            </w:r>
            <w:r>
              <w:rPr>
                <w:sz w:val="20"/>
              </w:rPr>
              <w:t>,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jQuery</w:t>
            </w:r>
            <w:r>
              <w:rPr>
                <w:b/>
                <w:sz w:val="20"/>
              </w:rPr>
              <w:t>,</w:t>
            </w:r>
            <w:r>
              <w:rPr>
                <w:sz w:val="20"/>
              </w:rPr>
              <w:t xml:space="preserve"> which </w:t>
            </w:r>
            <w:r>
              <w:rPr>
                <w:sz w:val="20"/>
                <w:lang w:val="en-IN"/>
              </w:rPr>
              <w:t>help</w:t>
            </w:r>
            <w:r>
              <w:rPr>
                <w:sz w:val="20"/>
              </w:rPr>
              <w:t xml:space="preserve"> in students of study automatically</w:t>
            </w:r>
          </w:p>
          <w:p w:rsidR="00C9539A" w:rsidRPr="00C9539A" w:rsidP="001617E2">
            <w:pPr>
              <w:pStyle w:val="TableParagraph"/>
              <w:numPr>
                <w:ilvl w:val="0"/>
                <w:numId w:val="4"/>
              </w:numPr>
              <w:tabs>
                <w:tab w:val="left" w:pos="281"/>
              </w:tabs>
              <w:spacing w:before="2"/>
              <w:ind w:left="280" w:hanging="172"/>
              <w:rPr>
                <w:sz w:val="20"/>
              </w:rPr>
            </w:pPr>
            <w:r w:rsidRPr="003145BA">
              <w:rPr>
                <w:sz w:val="20"/>
              </w:rPr>
              <w:t>Our project includes answer an interview question using</w:t>
            </w:r>
            <w:r w:rsidR="00F55D3C">
              <w:rPr>
                <w:sz w:val="20"/>
              </w:rPr>
              <w:t xml:space="preserve"> </w:t>
            </w:r>
          </w:p>
          <w:p w:rsidR="001617E2" w:rsidRPr="001617E2" w:rsidP="001617E2">
            <w:pPr>
              <w:pStyle w:val="TableParagraph"/>
              <w:numPr>
                <w:ilvl w:val="0"/>
                <w:numId w:val="4"/>
              </w:numPr>
              <w:tabs>
                <w:tab w:val="left" w:pos="281"/>
              </w:tabs>
              <w:spacing w:before="2"/>
              <w:ind w:left="280" w:hanging="172"/>
              <w:rPr>
                <w:sz w:val="20"/>
              </w:rPr>
            </w:pPr>
            <w:hyperlink r:id="rId5" w:history="1">
              <w:r w:rsidRPr="00D81955">
                <w:rPr>
                  <w:rStyle w:val="Hyperlink"/>
                  <w:w w:val="87"/>
                  <w:sz w:val="20"/>
                </w:rPr>
                <w:t>https://stackoverlode.com/</w:t>
              </w:r>
            </w:hyperlink>
          </w:p>
        </w:tc>
        <w:tc>
          <w:tcPr>
            <w:tcW w:w="1689" w:type="dxa"/>
          </w:tcPr>
          <w:p w:rsidR="002220A5">
            <w:pPr>
              <w:pStyle w:val="TableParagraph"/>
              <w:spacing w:before="58"/>
              <w:rPr>
                <w:sz w:val="20"/>
              </w:rPr>
            </w:pPr>
            <w:r>
              <w:rPr>
                <w:sz w:val="20"/>
              </w:rPr>
              <w:t xml:space="preserve">Feb </w:t>
            </w:r>
            <w:r w:rsidR="00680948">
              <w:rPr>
                <w:sz w:val="20"/>
              </w:rPr>
              <w:t>201</w:t>
            </w:r>
            <w:r w:rsidR="00680948">
              <w:rPr>
                <w:sz w:val="20"/>
                <w:lang w:val="en-IN"/>
              </w:rPr>
              <w:t>9</w:t>
            </w:r>
            <w:r w:rsidR="00680948">
              <w:rPr>
                <w:sz w:val="20"/>
              </w:rPr>
              <w:t>-Present</w:t>
            </w:r>
          </w:p>
        </w:tc>
      </w:tr>
      <w:tr w:rsidTr="00D32188">
        <w:tblPrEx>
          <w:tblW w:w="0" w:type="auto"/>
          <w:tblInd w:w="120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1227"/>
        </w:trPr>
        <w:tc>
          <w:tcPr>
            <w:tcW w:w="2242" w:type="dxa"/>
          </w:tcPr>
          <w:p w:rsidR="002220A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With Team </w:t>
            </w:r>
          </w:p>
          <w:p w:rsidR="002220A5" w:rsidP="002E1AD3">
            <w:pPr>
              <w:pStyle w:val="TableParagraph"/>
              <w:spacing w:before="11"/>
              <w:rPr>
                <w:sz w:val="20"/>
              </w:rPr>
            </w:pPr>
            <w:r>
              <w:rPr>
                <w:sz w:val="20"/>
              </w:rPr>
              <w:t>(</w:t>
            </w:r>
            <w:r w:rsidR="00D32188">
              <w:rPr>
                <w:b/>
                <w:sz w:val="20"/>
              </w:rPr>
              <w:t>E</w:t>
            </w:r>
            <w:r w:rsidR="002E1AD3">
              <w:rPr>
                <w:b/>
                <w:sz w:val="20"/>
              </w:rPr>
              <w:t>-commerce</w:t>
            </w:r>
            <w:r w:rsidR="00D32188">
              <w:rPr>
                <w:b/>
                <w:sz w:val="20"/>
              </w:rPr>
              <w:t xml:space="preserve"> Project</w:t>
            </w:r>
            <w:r>
              <w:rPr>
                <w:sz w:val="20"/>
              </w:rPr>
              <w:t>)</w:t>
            </w:r>
          </w:p>
        </w:tc>
        <w:tc>
          <w:tcPr>
            <w:tcW w:w="6787" w:type="dxa"/>
          </w:tcPr>
          <w:p w:rsidR="00DE0573" w:rsidRPr="00DE0573" w:rsidP="00DE0573">
            <w:pPr>
              <w:pStyle w:val="TableParagraph"/>
              <w:numPr>
                <w:ilvl w:val="0"/>
                <w:numId w:val="5"/>
              </w:numPr>
              <w:tabs>
                <w:tab w:val="left" w:pos="281"/>
              </w:tabs>
              <w:ind w:left="280" w:hanging="172"/>
              <w:rPr>
                <w:sz w:val="20"/>
              </w:rPr>
            </w:pPr>
            <w:r>
              <w:rPr>
                <w:sz w:val="20"/>
              </w:rPr>
              <w:t>• Developed 2</w:t>
            </w:r>
            <w:r w:rsidRPr="00DE0573">
              <w:rPr>
                <w:sz w:val="20"/>
              </w:rPr>
              <w:t xml:space="preserve"> application with team that are currently running</w:t>
            </w:r>
          </w:p>
          <w:p w:rsidR="00DE0573" w:rsidP="00DE0573">
            <w:pPr>
              <w:pStyle w:val="TableParagraph"/>
              <w:numPr>
                <w:ilvl w:val="0"/>
                <w:numId w:val="5"/>
              </w:numPr>
              <w:tabs>
                <w:tab w:val="left" w:pos="281"/>
              </w:tabs>
              <w:spacing w:before="1" w:line="249" w:lineRule="auto"/>
              <w:ind w:left="109" w:right="229" w:firstLine="0"/>
              <w:rPr>
                <w:sz w:val="20"/>
              </w:rPr>
            </w:pPr>
            <w:r w:rsidRPr="00DE0573">
              <w:rPr>
                <w:sz w:val="20"/>
              </w:rPr>
              <w:t>(</w:t>
            </w:r>
            <w:r w:rsidRPr="00DE0573">
              <w:rPr>
                <w:b/>
                <w:bCs/>
                <w:sz w:val="20"/>
              </w:rPr>
              <w:t>Tysas</w:t>
            </w:r>
            <w:r w:rsidRPr="00DE0573">
              <w:rPr>
                <w:b/>
                <w:bCs/>
                <w:sz w:val="20"/>
              </w:rPr>
              <w:t xml:space="preserve"> Private Limited</w:t>
            </w:r>
            <w:r w:rsidRPr="00DE0573">
              <w:rPr>
                <w:sz w:val="20"/>
              </w:rPr>
              <w:t>)</w:t>
            </w:r>
          </w:p>
          <w:p w:rsidR="002220A5" w:rsidRPr="008D640D" w:rsidP="00DE0573">
            <w:pPr>
              <w:pStyle w:val="TableParagraph"/>
              <w:numPr>
                <w:ilvl w:val="0"/>
                <w:numId w:val="5"/>
              </w:numPr>
              <w:tabs>
                <w:tab w:val="left" w:pos="281"/>
              </w:tabs>
              <w:spacing w:before="1" w:line="249" w:lineRule="auto"/>
              <w:ind w:left="109" w:right="229" w:firstLine="0"/>
              <w:rPr>
                <w:color w:val="0070C0"/>
                <w:sz w:val="20"/>
              </w:rPr>
            </w:pPr>
            <w:r>
              <w:rPr>
                <w:sz w:val="20"/>
              </w:rPr>
              <w:t xml:space="preserve"> </w:t>
            </w:r>
            <w:hyperlink r:id="rId6" w:history="1">
              <w:r w:rsidRPr="003124A3" w:rsidR="003124A3">
                <w:rPr>
                  <w:rStyle w:val="Hyperlink"/>
                  <w:color w:val="0070C0"/>
                  <w:w w:val="87"/>
                  <w:sz w:val="20"/>
                </w:rPr>
                <w:t>https://pyramydair.in/</w:t>
              </w:r>
            </w:hyperlink>
            <w:r w:rsidRPr="003124A3" w:rsidR="003124A3">
              <w:rPr>
                <w:color w:val="0070C0"/>
                <w:w w:val="87"/>
                <w:sz w:val="20"/>
              </w:rPr>
              <w:t xml:space="preserve"> , </w:t>
            </w:r>
            <w:hyperlink r:id="rId7" w:history="1">
              <w:r w:rsidRPr="003124A3" w:rsidR="003124A3">
                <w:rPr>
                  <w:rStyle w:val="Hyperlink"/>
                  <w:rFonts w:ascii="FreeSans" w:hAnsi="FreeSans"/>
                  <w:bCs/>
                  <w:color w:val="0070C0"/>
                  <w:sz w:val="18"/>
                  <w:szCs w:val="18"/>
                </w:rPr>
                <w:t>https://www.ilifeshop.in/</w:t>
              </w:r>
            </w:hyperlink>
            <w:r w:rsidR="00941232">
              <w:rPr>
                <w:color w:val="0070C0"/>
              </w:rPr>
              <w:t xml:space="preserve"> ,</w:t>
            </w:r>
            <w:r w:rsidR="00941232">
              <w:t xml:space="preserve"> </w:t>
            </w:r>
            <w:r w:rsidRPr="00941232" w:rsidR="00941232">
              <w:rPr>
                <w:color w:val="0070C0"/>
                <w:sz w:val="18"/>
                <w:szCs w:val="18"/>
              </w:rPr>
              <w:t>https://www.blingjewellery.com.au/</w:t>
            </w:r>
            <w:r w:rsidR="00941232">
              <w:t xml:space="preserve"> </w:t>
            </w:r>
          </w:p>
          <w:p w:rsidR="002220A5" w:rsidP="00DE0573">
            <w:pPr>
              <w:pStyle w:val="TableParagraph"/>
              <w:numPr>
                <w:ilvl w:val="0"/>
                <w:numId w:val="5"/>
              </w:numPr>
              <w:tabs>
                <w:tab w:val="left" w:pos="281"/>
              </w:tabs>
              <w:spacing w:before="3"/>
              <w:ind w:left="280" w:hanging="172"/>
              <w:rPr>
                <w:b/>
                <w:sz w:val="20"/>
              </w:rPr>
            </w:pPr>
            <w:r>
              <w:rPr>
                <w:sz w:val="20"/>
              </w:rPr>
              <w:t>Technologies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Used:</w:t>
            </w:r>
            <w:r w:rsidR="00DE0573">
              <w:rPr>
                <w:sz w:val="20"/>
              </w:rPr>
              <w:t xml:space="preserve">   </w:t>
            </w:r>
            <w:r>
              <w:rPr>
                <w:spacing w:val="-13"/>
                <w:sz w:val="20"/>
              </w:rPr>
              <w:t xml:space="preserve"> </w:t>
            </w:r>
            <w:r w:rsidR="00DE0573">
              <w:rPr>
                <w:b/>
                <w:bCs/>
                <w:sz w:val="20"/>
              </w:rPr>
              <w:t>Code</w:t>
            </w:r>
            <w:r w:rsidRPr="00F55D3C" w:rsidR="00DE0573">
              <w:rPr>
                <w:b/>
                <w:bCs/>
                <w:sz w:val="20"/>
              </w:rPr>
              <w:t>igniter</w:t>
            </w:r>
            <w:r>
              <w:rPr>
                <w:b/>
                <w:sz w:val="20"/>
              </w:rPr>
              <w:t>,</w:t>
            </w:r>
            <w:r>
              <w:rPr>
                <w:b/>
                <w:spacing w:val="-12"/>
                <w:sz w:val="20"/>
              </w:rPr>
              <w:t xml:space="preserve"> </w:t>
            </w:r>
            <w:r w:rsidR="00DE0573">
              <w:rPr>
                <w:b/>
                <w:bCs/>
                <w:sz w:val="20"/>
              </w:rPr>
              <w:t>MySQL</w:t>
            </w:r>
            <w:r w:rsidR="00DE0573">
              <w:rPr>
                <w:b/>
                <w:sz w:val="20"/>
              </w:rPr>
              <w:t xml:space="preserve"> , </w:t>
            </w:r>
            <w:r w:rsidR="00DE0573">
              <w:rPr>
                <w:b/>
                <w:sz w:val="20"/>
              </w:rPr>
              <w:t>jQuery</w:t>
            </w:r>
            <w:r w:rsidR="00DE0573">
              <w:rPr>
                <w:b/>
                <w:sz w:val="20"/>
              </w:rPr>
              <w:t>,</w:t>
            </w:r>
          </w:p>
        </w:tc>
        <w:tc>
          <w:tcPr>
            <w:tcW w:w="1689" w:type="dxa"/>
          </w:tcPr>
          <w:p w:rsidR="002220A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</w:t>
            </w:r>
            <w:r>
              <w:rPr>
                <w:sz w:val="20"/>
                <w:lang w:val="en-IN"/>
              </w:rPr>
              <w:t>9</w:t>
            </w:r>
            <w:r w:rsidR="00680948">
              <w:rPr>
                <w:sz w:val="20"/>
              </w:rPr>
              <w:t>-</w:t>
            </w:r>
            <w:r w:rsidR="002E1AD3">
              <w:rPr>
                <w:sz w:val="20"/>
              </w:rPr>
              <w:t>202</w:t>
            </w:r>
            <w:r>
              <w:rPr>
                <w:sz w:val="20"/>
              </w:rPr>
              <w:t>0</w:t>
            </w:r>
          </w:p>
        </w:tc>
      </w:tr>
    </w:tbl>
    <w:p w:rsidR="002220A5">
      <w:pPr>
        <w:pStyle w:val="BodyText"/>
        <w:spacing w:before="0"/>
      </w:pPr>
    </w:p>
    <w:p w:rsidR="002220A5">
      <w:pPr>
        <w:pStyle w:val="BodyText"/>
        <w:spacing w:before="8"/>
        <w:rPr>
          <w:sz w:val="21"/>
        </w:rPr>
      </w:pPr>
    </w:p>
    <w:tbl>
      <w:tblPr>
        <w:tblW w:w="0" w:type="auto"/>
        <w:tblInd w:w="120" w:type="dxa"/>
        <w:tblBorders>
          <w:top w:val="single" w:sz="8" w:space="0" w:color="4AABC6"/>
          <w:left w:val="single" w:sz="8" w:space="0" w:color="4AABC6"/>
          <w:bottom w:val="single" w:sz="8" w:space="0" w:color="4AABC6"/>
          <w:right w:val="single" w:sz="8" w:space="0" w:color="4AABC6"/>
          <w:insideH w:val="single" w:sz="8" w:space="0" w:color="4AABC6"/>
          <w:insideV w:val="single" w:sz="8" w:space="0" w:color="4AABC6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120"/>
        <w:gridCol w:w="285"/>
        <w:gridCol w:w="4395"/>
        <w:gridCol w:w="705"/>
        <w:gridCol w:w="990"/>
        <w:gridCol w:w="1275"/>
      </w:tblGrid>
      <w:tr>
        <w:tblPrEx>
          <w:tblW w:w="0" w:type="auto"/>
          <w:tblInd w:w="120" w:type="dxa"/>
          <w:tblBorders>
            <w:top w:val="single" w:sz="8" w:space="0" w:color="4AABC6"/>
            <w:left w:val="single" w:sz="8" w:space="0" w:color="4AABC6"/>
            <w:bottom w:val="single" w:sz="8" w:space="0" w:color="4AABC6"/>
            <w:right w:val="single" w:sz="8" w:space="0" w:color="4AABC6"/>
            <w:insideH w:val="single" w:sz="8" w:space="0" w:color="4AABC6"/>
            <w:insideV w:val="single" w:sz="8" w:space="0" w:color="4AABC6"/>
          </w:tblBorders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465"/>
        </w:trPr>
        <w:tc>
          <w:tcPr>
            <w:tcW w:w="107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4AABC6"/>
          </w:tcPr>
          <w:p w:rsidR="002220A5">
            <w:pPr>
              <w:pStyle w:val="TableParagraph"/>
              <w:spacing w:before="87"/>
              <w:ind w:left="119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 xml:space="preserve">Internship and </w:t>
            </w:r>
            <w:r w:rsidR="00F8698C">
              <w:rPr>
                <w:b/>
                <w:color w:val="FFFFFF"/>
                <w:sz w:val="26"/>
              </w:rPr>
              <w:t>Experience</w:t>
            </w:r>
          </w:p>
        </w:tc>
      </w:tr>
      <w:tr w:rsidTr="006C054C">
        <w:tblPrEx>
          <w:tblW w:w="0" w:type="auto"/>
          <w:tblInd w:w="120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517"/>
        </w:trPr>
        <w:tc>
          <w:tcPr>
            <w:tcW w:w="3120" w:type="dxa"/>
            <w:tcBorders>
              <w:top w:val="nil"/>
            </w:tcBorders>
          </w:tcPr>
          <w:p w:rsidR="002220A5">
            <w:pPr>
              <w:pStyle w:val="TableParagraph"/>
              <w:spacing w:before="68" w:line="249" w:lineRule="auto"/>
              <w:ind w:right="388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 </w:t>
            </w:r>
            <w:r w:rsidRPr="00102CD0">
              <w:rPr>
                <w:b/>
                <w:bCs/>
                <w:sz w:val="20"/>
              </w:rPr>
              <w:t>Internship</w:t>
            </w:r>
            <w:r w:rsidRPr="00102CD0" w:rsidR="00102CD0">
              <w:rPr>
                <w:b/>
                <w:bCs/>
                <w:sz w:val="20"/>
              </w:rPr>
              <w:t xml:space="preserve"> and Training</w:t>
            </w:r>
          </w:p>
        </w:tc>
        <w:tc>
          <w:tcPr>
            <w:tcW w:w="5385" w:type="dxa"/>
            <w:gridSpan w:val="3"/>
            <w:tcBorders>
              <w:top w:val="nil"/>
            </w:tcBorders>
          </w:tcPr>
          <w:p w:rsidR="002220A5" w:rsidRPr="006C054C" w:rsidP="006C054C">
            <w:pPr>
              <w:pStyle w:val="TableParagraph"/>
              <w:numPr>
                <w:ilvl w:val="0"/>
                <w:numId w:val="7"/>
              </w:numPr>
              <w:tabs>
                <w:tab w:val="left" w:pos="231"/>
              </w:tabs>
              <w:spacing w:before="68"/>
              <w:ind w:hanging="122"/>
              <w:rPr>
                <w:sz w:val="20"/>
              </w:rPr>
            </w:pPr>
            <w:r w:rsidRPr="006C054C">
              <w:rPr>
                <w:b/>
                <w:bCs/>
                <w:sz w:val="20"/>
              </w:rPr>
              <w:t>Tysas</w:t>
            </w:r>
            <w:r w:rsidRPr="006C054C">
              <w:rPr>
                <w:b/>
                <w:bCs/>
                <w:sz w:val="20"/>
              </w:rPr>
              <w:t xml:space="preserve"> Pvt. Ltd</w:t>
            </w:r>
            <w:r w:rsidRPr="006C054C">
              <w:rPr>
                <w:sz w:val="20"/>
              </w:rPr>
              <w:t xml:space="preserve">. </w:t>
            </w:r>
            <w:r w:rsidRPr="006C054C">
              <w:rPr>
                <w:sz w:val="20"/>
              </w:rPr>
              <w:t>Noida,Worked</w:t>
            </w:r>
            <w:r w:rsidRPr="006C054C">
              <w:rPr>
                <w:sz w:val="20"/>
              </w:rPr>
              <w:t xml:space="preserve"> as a </w:t>
            </w:r>
            <w:r w:rsidRPr="006C054C">
              <w:rPr>
                <w:sz w:val="20"/>
              </w:rPr>
              <w:t>Php</w:t>
            </w:r>
            <w:r w:rsidRPr="006C054C">
              <w:rPr>
                <w:sz w:val="20"/>
              </w:rPr>
              <w:t xml:space="preserve"> Developer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265" w:type="dxa"/>
            <w:gridSpan w:val="2"/>
            <w:tcBorders>
              <w:top w:val="nil"/>
            </w:tcBorders>
          </w:tcPr>
          <w:p w:rsidR="002220A5">
            <w:pPr>
              <w:pStyle w:val="TableParagraph"/>
              <w:spacing w:before="68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680948">
              <w:rPr>
                <w:sz w:val="20"/>
              </w:rPr>
              <w:t>June 201</w:t>
            </w:r>
            <w:r w:rsidR="00102CD0">
              <w:rPr>
                <w:sz w:val="20"/>
              </w:rPr>
              <w:t>9</w:t>
            </w:r>
          </w:p>
        </w:tc>
      </w:tr>
      <w:tr>
        <w:tblPrEx>
          <w:tblW w:w="0" w:type="auto"/>
          <w:tblInd w:w="120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1075"/>
        </w:trPr>
        <w:tc>
          <w:tcPr>
            <w:tcW w:w="3120" w:type="dxa"/>
          </w:tcPr>
          <w:p w:rsidR="002220A5">
            <w:pPr>
              <w:pStyle w:val="TableParagraph"/>
              <w:spacing w:line="249" w:lineRule="auto"/>
              <w:ind w:right="388"/>
              <w:rPr>
                <w:sz w:val="20"/>
              </w:rPr>
            </w:pPr>
            <w:r>
              <w:rPr>
                <w:w w:val="95"/>
                <w:sz w:val="20"/>
              </w:rPr>
              <w:t xml:space="preserve"> </w:t>
            </w:r>
            <w:r w:rsidR="00102CD0">
              <w:rPr>
                <w:sz w:val="20"/>
              </w:rPr>
              <w:t>(</w:t>
            </w:r>
            <w:r w:rsidR="00102CD0">
              <w:rPr>
                <w:b/>
                <w:bCs/>
                <w:sz w:val="20"/>
              </w:rPr>
              <w:t>W</w:t>
            </w:r>
            <w:r w:rsidRPr="00102CD0" w:rsidR="00102CD0">
              <w:rPr>
                <w:b/>
                <w:bCs/>
                <w:sz w:val="20"/>
              </w:rPr>
              <w:t>ork-experience</w:t>
            </w:r>
            <w:r>
              <w:rPr>
                <w:sz w:val="20"/>
              </w:rPr>
              <w:t>)</w:t>
            </w:r>
          </w:p>
        </w:tc>
        <w:tc>
          <w:tcPr>
            <w:tcW w:w="5385" w:type="dxa"/>
            <w:gridSpan w:val="3"/>
          </w:tcPr>
          <w:p w:rsidR="002220A5">
            <w:pPr>
              <w:pStyle w:val="TableParagraph"/>
              <w:numPr>
                <w:ilvl w:val="0"/>
                <w:numId w:val="8"/>
              </w:numPr>
              <w:tabs>
                <w:tab w:val="left" w:pos="231"/>
              </w:tabs>
              <w:ind w:hanging="122"/>
              <w:rPr>
                <w:sz w:val="20"/>
              </w:rPr>
            </w:pPr>
            <w:r>
              <w:rPr>
                <w:sz w:val="20"/>
              </w:rPr>
              <w:t xml:space="preserve">For  </w:t>
            </w:r>
            <w:r w:rsidRPr="00702609">
              <w:rPr>
                <w:b/>
                <w:bCs/>
                <w:sz w:val="20"/>
              </w:rPr>
              <w:t>IPS</w:t>
            </w:r>
            <w:r w:rsidRPr="00702609" w:rsidR="00A864CF">
              <w:rPr>
                <w:b/>
                <w:bCs/>
                <w:sz w:val="20"/>
              </w:rPr>
              <w:t>,</w:t>
            </w:r>
            <w:r w:rsidRPr="00702609" w:rsidR="00680948">
              <w:rPr>
                <w:b/>
                <w:bCs/>
                <w:sz w:val="20"/>
              </w:rPr>
              <w:t xml:space="preserve"> </w:t>
            </w:r>
            <w:r w:rsidRPr="00D2105C" w:rsidR="00680948">
              <w:rPr>
                <w:b/>
                <w:bCs/>
                <w:sz w:val="18"/>
                <w:szCs w:val="18"/>
              </w:rPr>
              <w:t>Pvt</w:t>
            </w:r>
            <w:r w:rsidRPr="00702609" w:rsidR="00680948">
              <w:rPr>
                <w:b/>
                <w:bCs/>
                <w:sz w:val="20"/>
              </w:rPr>
              <w:t>. Ltd</w:t>
            </w:r>
            <w:r w:rsidR="00680948">
              <w:rPr>
                <w:sz w:val="20"/>
              </w:rPr>
              <w:t xml:space="preserve">., </w:t>
            </w:r>
            <w:r>
              <w:rPr>
                <w:sz w:val="20"/>
              </w:rPr>
              <w:t>Ghaziabad</w:t>
            </w:r>
          </w:p>
          <w:p w:rsidR="002220A5">
            <w:pPr>
              <w:pStyle w:val="TableParagraph"/>
              <w:numPr>
                <w:ilvl w:val="0"/>
                <w:numId w:val="8"/>
              </w:numPr>
              <w:tabs>
                <w:tab w:val="left" w:pos="231"/>
              </w:tabs>
              <w:spacing w:before="11"/>
              <w:ind w:hanging="122"/>
              <w:rPr>
                <w:sz w:val="20"/>
              </w:rPr>
            </w:pPr>
            <w:r>
              <w:rPr>
                <w:sz w:val="20"/>
              </w:rPr>
              <w:t xml:space="preserve">Worked as a </w:t>
            </w:r>
            <w:r w:rsidR="00731E1B">
              <w:rPr>
                <w:sz w:val="20"/>
              </w:rPr>
              <w:t>PHP (</w:t>
            </w:r>
            <w:r w:rsidRPr="00731E1B" w:rsidR="00731E1B">
              <w:rPr>
                <w:bCs/>
                <w:sz w:val="20"/>
              </w:rPr>
              <w:t>Codeigniter</w:t>
            </w:r>
            <w:r w:rsidR="00731E1B">
              <w:rPr>
                <w:sz w:val="20"/>
              </w:rPr>
              <w:t>)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Developer</w:t>
            </w:r>
          </w:p>
          <w:p w:rsidR="002220A5" w:rsidRPr="00702609" w:rsidP="00702609">
            <w:pPr>
              <w:pStyle w:val="TableParagraph"/>
              <w:numPr>
                <w:ilvl w:val="0"/>
                <w:numId w:val="8"/>
              </w:numPr>
              <w:tabs>
                <w:tab w:val="left" w:pos="231"/>
              </w:tabs>
              <w:spacing w:before="11"/>
              <w:ind w:hanging="122"/>
              <w:rPr>
                <w:sz w:val="20"/>
              </w:rPr>
            </w:pPr>
            <w:r>
              <w:rPr>
                <w:sz w:val="20"/>
              </w:rPr>
              <w:t>1+ Y</w:t>
            </w:r>
            <w:r w:rsidRPr="00702609">
              <w:rPr>
                <w:sz w:val="20"/>
              </w:rPr>
              <w:t xml:space="preserve">ears of experience in software developer profile, </w:t>
            </w:r>
            <w:r w:rsidRPr="00702609">
              <w:rPr>
                <w:sz w:val="20"/>
              </w:rPr>
              <w:t>i</w:t>
            </w:r>
            <w:r w:rsidRPr="00702609">
              <w:rPr>
                <w:sz w:val="20"/>
              </w:rPr>
              <w:t xml:space="preserve"> have done 3 projects with team and 2 own</w:t>
            </w:r>
          </w:p>
        </w:tc>
        <w:tc>
          <w:tcPr>
            <w:tcW w:w="2265" w:type="dxa"/>
            <w:gridSpan w:val="2"/>
          </w:tcPr>
          <w:p w:rsidR="002220A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March </w:t>
            </w:r>
            <w:r w:rsidR="00680948">
              <w:rPr>
                <w:sz w:val="20"/>
              </w:rPr>
              <w:t>2</w:t>
            </w:r>
            <w:r w:rsidR="005C64F3">
              <w:rPr>
                <w:sz w:val="20"/>
              </w:rPr>
              <w:t>020</w:t>
            </w:r>
            <w:r w:rsidR="00180CC3">
              <w:rPr>
                <w:sz w:val="20"/>
              </w:rPr>
              <w:t xml:space="preserve"> </w:t>
            </w:r>
          </w:p>
        </w:tc>
      </w:tr>
      <w:tr>
        <w:tblPrEx>
          <w:tblW w:w="0" w:type="auto"/>
          <w:tblInd w:w="120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835"/>
        </w:trPr>
        <w:tc>
          <w:tcPr>
            <w:tcW w:w="3120" w:type="dxa"/>
          </w:tcPr>
          <w:p w:rsidR="002220A5">
            <w:pPr>
              <w:pStyle w:val="TableParagraph"/>
              <w:spacing w:line="249" w:lineRule="auto"/>
              <w:ind w:right="793"/>
              <w:rPr>
                <w:sz w:val="20"/>
              </w:rPr>
            </w:pPr>
            <w:r>
              <w:rPr>
                <w:sz w:val="20"/>
              </w:rPr>
              <w:t xml:space="preserve"> (</w:t>
            </w:r>
            <w:r w:rsidR="00102CD0">
              <w:rPr>
                <w:b/>
                <w:bCs/>
                <w:sz w:val="20"/>
              </w:rPr>
              <w:t>W</w:t>
            </w:r>
            <w:r w:rsidRPr="00102CD0" w:rsidR="00102CD0">
              <w:rPr>
                <w:b/>
                <w:bCs/>
                <w:sz w:val="20"/>
              </w:rPr>
              <w:t>ork-experience</w:t>
            </w:r>
            <w:r>
              <w:rPr>
                <w:sz w:val="20"/>
              </w:rPr>
              <w:t>)</w:t>
            </w:r>
          </w:p>
        </w:tc>
        <w:tc>
          <w:tcPr>
            <w:tcW w:w="5385" w:type="dxa"/>
            <w:gridSpan w:val="3"/>
          </w:tcPr>
          <w:p w:rsidR="00C9539A" w:rsidP="00C9539A">
            <w:pPr>
              <w:pStyle w:val="TableParagraph"/>
              <w:numPr>
                <w:ilvl w:val="0"/>
                <w:numId w:val="9"/>
              </w:numPr>
              <w:tabs>
                <w:tab w:val="left" w:pos="231"/>
              </w:tabs>
              <w:spacing w:before="10"/>
              <w:ind w:hanging="122"/>
              <w:rPr>
                <w:sz w:val="20"/>
              </w:rPr>
            </w:pPr>
            <w:r>
              <w:rPr>
                <w:rFonts w:ascii="FreeSans" w:hAnsi="FreeSans"/>
                <w:sz w:val="18"/>
                <w:szCs w:val="18"/>
              </w:rPr>
              <w:t xml:space="preserve">Now I am working with </w:t>
            </w:r>
            <w:r w:rsidRPr="00D2105C" w:rsidR="00D2105C">
              <w:rPr>
                <w:rFonts w:ascii="FreeSans" w:hAnsi="FreeSans"/>
                <w:b/>
                <w:bCs/>
                <w:sz w:val="18"/>
                <w:szCs w:val="18"/>
              </w:rPr>
              <w:t xml:space="preserve">Digital </w:t>
            </w:r>
            <w:r w:rsidRPr="00D2105C" w:rsidR="00D2105C">
              <w:rPr>
                <w:rFonts w:ascii="FreeSans" w:hAnsi="FreeSans"/>
                <w:b/>
                <w:bCs/>
                <w:sz w:val="18"/>
                <w:szCs w:val="18"/>
              </w:rPr>
              <w:t>Kranti</w:t>
            </w:r>
            <w:r w:rsidRPr="00D2105C" w:rsidR="00D2105C">
              <w:rPr>
                <w:rFonts w:ascii="FreeSans" w:hAnsi="FreeSans"/>
                <w:b/>
                <w:bCs/>
                <w:sz w:val="18"/>
                <w:szCs w:val="18"/>
              </w:rPr>
              <w:t xml:space="preserve"> </w:t>
            </w:r>
            <w:r w:rsidRPr="00D2105C" w:rsidR="00D2105C">
              <w:rPr>
                <w:rFonts w:ascii="FreeSans" w:hAnsi="FreeSans"/>
                <w:b/>
                <w:bCs/>
                <w:sz w:val="18"/>
                <w:szCs w:val="18"/>
              </w:rPr>
              <w:t>Pvt.Ltd</w:t>
            </w:r>
            <w:r w:rsidR="00D2105C">
              <w:rPr>
                <w:rFonts w:ascii="FreeSans" w:hAnsi="FreeSans"/>
                <w:sz w:val="18"/>
                <w:szCs w:val="18"/>
              </w:rPr>
              <w:t xml:space="preserve"> , (</w:t>
            </w:r>
            <w:r w:rsidR="00D2105C">
              <w:rPr>
                <w:rFonts w:ascii="FreeSans" w:hAnsi="FreeSans"/>
                <w:sz w:val="18"/>
                <w:szCs w:val="18"/>
              </w:rPr>
              <w:t>Noida</w:t>
            </w:r>
            <w:r w:rsidR="00CA7B9F">
              <w:rPr>
                <w:rFonts w:ascii="FreeSans" w:hAnsi="FreeSans"/>
                <w:sz w:val="18"/>
                <w:szCs w:val="18"/>
              </w:rPr>
              <w:t xml:space="preserve"> sector-63</w:t>
            </w:r>
            <w:r w:rsidR="00D2105C">
              <w:rPr>
                <w:rFonts w:ascii="FreeSans" w:hAnsi="FreeSans"/>
                <w:sz w:val="18"/>
                <w:szCs w:val="18"/>
              </w:rPr>
              <w:t>)</w:t>
            </w:r>
          </w:p>
          <w:p w:rsidR="00C9539A" w:rsidRPr="00997722" w:rsidP="00997722">
            <w:pPr>
              <w:pStyle w:val="TableParagraph"/>
              <w:numPr>
                <w:ilvl w:val="0"/>
                <w:numId w:val="9"/>
              </w:numPr>
              <w:tabs>
                <w:tab w:val="left" w:pos="231"/>
              </w:tabs>
              <w:spacing w:before="10"/>
              <w:ind w:hanging="122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hyperlink r:id="rId8" w:history="1">
              <w:r w:rsidRPr="00997722">
                <w:rPr>
                  <w:rStyle w:val="Hyperlink"/>
                  <w:color w:val="4F81BD" w:themeColor="accent1"/>
                  <w:sz w:val="20"/>
                </w:rPr>
                <w:t>https://</w:t>
              </w:r>
              <w:r w:rsidRPr="00997722">
                <w:rPr>
                  <w:rStyle w:val="Hyperlink"/>
                  <w:color w:val="0070C0"/>
                  <w:sz w:val="18"/>
                  <w:szCs w:val="18"/>
                </w:rPr>
                <w:t>bulletexpresscourier</w:t>
              </w:r>
              <w:r w:rsidRPr="00997722">
                <w:rPr>
                  <w:rStyle w:val="Hyperlink"/>
                  <w:color w:val="4F81BD" w:themeColor="accent1"/>
                  <w:sz w:val="18"/>
                  <w:szCs w:val="18"/>
                </w:rPr>
                <w:t>.com/</w:t>
              </w:r>
            </w:hyperlink>
            <w:r>
              <w:rPr>
                <w:color w:val="0070C0"/>
                <w:sz w:val="18"/>
                <w:szCs w:val="18"/>
              </w:rPr>
              <w:t xml:space="preserve"> ,</w:t>
            </w:r>
            <w:r w:rsidR="00997722">
              <w:t xml:space="preserve"> </w:t>
            </w:r>
            <w:hyperlink r:id="rId9" w:history="1">
              <w:r w:rsidRPr="00A56083" w:rsidR="00997722">
                <w:rPr>
                  <w:rStyle w:val="Hyperlink"/>
                  <w:color w:val="548DD4" w:themeColor="text2" w:themeTint="99"/>
                  <w:sz w:val="18"/>
                  <w:szCs w:val="18"/>
                </w:rPr>
                <w:t>https://mbngroups.com/admin/auth/login</w:t>
              </w:r>
            </w:hyperlink>
            <w:r w:rsidR="00997722">
              <w:rPr>
                <w:color w:val="0070C0"/>
                <w:sz w:val="18"/>
                <w:szCs w:val="18"/>
              </w:rPr>
              <w:t xml:space="preserve"> ,</w:t>
            </w:r>
          </w:p>
          <w:p w:rsidR="00997722" w:rsidRPr="00A56083" w:rsidP="00997722">
            <w:pPr>
              <w:pStyle w:val="TableParagraph"/>
              <w:numPr>
                <w:ilvl w:val="0"/>
                <w:numId w:val="9"/>
              </w:numPr>
              <w:tabs>
                <w:tab w:val="left" w:pos="231"/>
              </w:tabs>
              <w:spacing w:before="10"/>
              <w:ind w:hanging="122"/>
              <w:rPr>
                <w:color w:val="0070C0"/>
                <w:sz w:val="18"/>
                <w:szCs w:val="18"/>
              </w:rPr>
            </w:pPr>
            <w:r w:rsidRPr="00A56083">
              <w:rPr>
                <w:color w:val="0070C0"/>
                <w:sz w:val="18"/>
                <w:szCs w:val="18"/>
              </w:rPr>
              <w:t>https://parkingmudde.com/</w:t>
            </w:r>
          </w:p>
        </w:tc>
        <w:tc>
          <w:tcPr>
            <w:tcW w:w="2265" w:type="dxa"/>
            <w:gridSpan w:val="2"/>
          </w:tcPr>
          <w:p w:rsidR="002220A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December 20</w:t>
            </w:r>
            <w:r w:rsidR="00731E1B">
              <w:rPr>
                <w:sz w:val="20"/>
              </w:rPr>
              <w:t>21</w:t>
            </w:r>
          </w:p>
        </w:tc>
      </w:tr>
      <w:tr w:rsidTr="00285B14">
        <w:tblPrEx>
          <w:tblW w:w="0" w:type="auto"/>
          <w:tblInd w:w="120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470"/>
        </w:trPr>
        <w:tc>
          <w:tcPr>
            <w:tcW w:w="107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4AABC6"/>
          </w:tcPr>
          <w:p w:rsidR="00373007" w:rsidP="00285B14">
            <w:pPr>
              <w:pStyle w:val="TableParagraph"/>
              <w:spacing w:before="87"/>
              <w:ind w:left="119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Education</w:t>
            </w:r>
          </w:p>
        </w:tc>
      </w:tr>
      <w:tr w:rsidTr="00285B14">
        <w:tblPrEx>
          <w:tblW w:w="0" w:type="auto"/>
          <w:tblInd w:w="120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347"/>
        </w:trPr>
        <w:tc>
          <w:tcPr>
            <w:tcW w:w="3405" w:type="dxa"/>
            <w:gridSpan w:val="2"/>
          </w:tcPr>
          <w:p w:rsidR="00373007" w:rsidP="00285B14">
            <w:pPr>
              <w:pStyle w:val="TableParagraph"/>
              <w:spacing w:before="58"/>
              <w:rPr>
                <w:b/>
                <w:sz w:val="20"/>
              </w:rPr>
            </w:pPr>
            <w:r>
              <w:rPr>
                <w:b/>
                <w:sz w:val="20"/>
              </w:rPr>
              <w:t>Qualification</w:t>
            </w:r>
          </w:p>
        </w:tc>
        <w:tc>
          <w:tcPr>
            <w:tcW w:w="4395" w:type="dxa"/>
          </w:tcPr>
          <w:p w:rsidR="00373007" w:rsidP="00285B14">
            <w:pPr>
              <w:pStyle w:val="TableParagraph"/>
              <w:spacing w:before="58"/>
              <w:rPr>
                <w:b/>
                <w:sz w:val="20"/>
              </w:rPr>
            </w:pPr>
            <w:r>
              <w:rPr>
                <w:b/>
                <w:spacing w:val="-1"/>
                <w:w w:val="101"/>
                <w:sz w:val="20"/>
              </w:rPr>
              <w:t>I</w:t>
            </w:r>
            <w:r>
              <w:rPr>
                <w:b/>
                <w:spacing w:val="-1"/>
                <w:w w:val="99"/>
                <w:sz w:val="20"/>
              </w:rPr>
              <w:t>n</w:t>
            </w:r>
            <w:r>
              <w:rPr>
                <w:b/>
                <w:spacing w:val="-1"/>
                <w:w w:val="107"/>
                <w:sz w:val="20"/>
              </w:rPr>
              <w:t>s</w:t>
            </w:r>
            <w:r>
              <w:rPr>
                <w:b/>
                <w:w w:val="93"/>
                <w:sz w:val="20"/>
              </w:rPr>
              <w:t>t</w:t>
            </w:r>
            <w:r>
              <w:rPr>
                <w:b/>
                <w:w w:val="101"/>
                <w:sz w:val="20"/>
              </w:rPr>
              <w:t>i</w:t>
            </w:r>
            <w:r>
              <w:rPr>
                <w:b/>
                <w:w w:val="93"/>
                <w:sz w:val="20"/>
              </w:rPr>
              <w:t>t</w:t>
            </w:r>
            <w:r>
              <w:rPr>
                <w:b/>
                <w:spacing w:val="-1"/>
                <w:w w:val="99"/>
                <w:sz w:val="20"/>
              </w:rPr>
              <w:t>u</w:t>
            </w:r>
            <w:r>
              <w:rPr>
                <w:b/>
                <w:w w:val="93"/>
                <w:sz w:val="20"/>
              </w:rPr>
              <w:t>t</w:t>
            </w:r>
            <w:r>
              <w:rPr>
                <w:b/>
                <w:w w:val="101"/>
                <w:sz w:val="20"/>
              </w:rPr>
              <w:t>i</w:t>
            </w:r>
            <w:r>
              <w:rPr>
                <w:b/>
                <w:spacing w:val="-1"/>
                <w:w w:val="104"/>
                <w:sz w:val="20"/>
              </w:rPr>
              <w:t>o</w:t>
            </w:r>
            <w:r>
              <w:rPr>
                <w:b/>
                <w:spacing w:val="-1"/>
                <w:w w:val="99"/>
                <w:sz w:val="20"/>
              </w:rPr>
              <w:t>n</w:t>
            </w:r>
            <w:r>
              <w:rPr>
                <w:b/>
                <w:spacing w:val="-1"/>
                <w:w w:val="198"/>
                <w:sz w:val="20"/>
              </w:rPr>
              <w:t>/</w:t>
            </w:r>
            <w:r>
              <w:rPr>
                <w:b/>
                <w:spacing w:val="-1"/>
                <w:w w:val="105"/>
                <w:sz w:val="20"/>
              </w:rPr>
              <w:t>U</w:t>
            </w:r>
            <w:r>
              <w:rPr>
                <w:b/>
                <w:spacing w:val="-1"/>
                <w:w w:val="99"/>
                <w:sz w:val="20"/>
              </w:rPr>
              <w:t>n</w:t>
            </w:r>
            <w:r>
              <w:rPr>
                <w:b/>
                <w:w w:val="101"/>
                <w:sz w:val="20"/>
              </w:rPr>
              <w:t>i</w:t>
            </w:r>
            <w:r>
              <w:rPr>
                <w:b/>
                <w:spacing w:val="-1"/>
                <w:w w:val="91"/>
                <w:sz w:val="20"/>
              </w:rPr>
              <w:t>v</w:t>
            </w:r>
            <w:r>
              <w:rPr>
                <w:b/>
                <w:spacing w:val="-1"/>
                <w:w w:val="105"/>
                <w:sz w:val="20"/>
              </w:rPr>
              <w:t>e</w:t>
            </w:r>
            <w:r>
              <w:rPr>
                <w:b/>
                <w:w w:val="77"/>
                <w:sz w:val="20"/>
              </w:rPr>
              <w:t>r</w:t>
            </w:r>
            <w:r>
              <w:rPr>
                <w:b/>
                <w:spacing w:val="-1"/>
                <w:w w:val="107"/>
                <w:sz w:val="20"/>
              </w:rPr>
              <w:t>s</w:t>
            </w:r>
            <w:r>
              <w:rPr>
                <w:b/>
                <w:w w:val="101"/>
                <w:sz w:val="20"/>
              </w:rPr>
              <w:t>i</w:t>
            </w:r>
            <w:r>
              <w:rPr>
                <w:b/>
                <w:w w:val="93"/>
                <w:sz w:val="20"/>
              </w:rPr>
              <w:t>ty</w:t>
            </w:r>
          </w:p>
        </w:tc>
        <w:tc>
          <w:tcPr>
            <w:tcW w:w="1695" w:type="dxa"/>
            <w:gridSpan w:val="2"/>
          </w:tcPr>
          <w:p w:rsidR="00373007" w:rsidP="00285B14">
            <w:pPr>
              <w:pStyle w:val="TableParagraph"/>
              <w:spacing w:before="58"/>
              <w:rPr>
                <w:b/>
                <w:sz w:val="20"/>
              </w:rPr>
            </w:pPr>
            <w:r>
              <w:rPr>
                <w:b/>
                <w:sz w:val="20"/>
              </w:rPr>
              <w:t>Years</w:t>
            </w:r>
          </w:p>
        </w:tc>
        <w:tc>
          <w:tcPr>
            <w:tcW w:w="1275" w:type="dxa"/>
          </w:tcPr>
          <w:p w:rsidR="00373007" w:rsidP="00285B14">
            <w:pPr>
              <w:pStyle w:val="TableParagraph"/>
              <w:spacing w:before="58"/>
              <w:rPr>
                <w:b/>
                <w:sz w:val="20"/>
              </w:rPr>
            </w:pPr>
            <w:r>
              <w:rPr>
                <w:b/>
                <w:sz w:val="20"/>
              </w:rPr>
              <w:t>Percentage</w:t>
            </w:r>
          </w:p>
        </w:tc>
      </w:tr>
      <w:tr w:rsidTr="00285B14">
        <w:tblPrEx>
          <w:tblW w:w="0" w:type="auto"/>
          <w:tblInd w:w="120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595"/>
        </w:trPr>
        <w:tc>
          <w:tcPr>
            <w:tcW w:w="3405" w:type="dxa"/>
            <w:gridSpan w:val="2"/>
          </w:tcPr>
          <w:p w:rsidR="00373007" w:rsidP="00285B14">
            <w:pPr>
              <w:pStyle w:val="TableParagraph"/>
              <w:spacing w:line="249" w:lineRule="auto"/>
              <w:ind w:right="592"/>
              <w:rPr>
                <w:sz w:val="20"/>
              </w:rPr>
            </w:pPr>
            <w:r>
              <w:rPr>
                <w:sz w:val="20"/>
              </w:rPr>
              <w:t xml:space="preserve">Bachelor of  </w:t>
            </w:r>
            <w:r w:rsidRPr="00DD2EB7">
              <w:rPr>
                <w:w w:val="95"/>
                <w:sz w:val="20"/>
              </w:rPr>
              <w:t>Computer</w:t>
            </w:r>
            <w:r>
              <w:rPr>
                <w:w w:val="95"/>
                <w:sz w:val="20"/>
              </w:rPr>
              <w:t xml:space="preserve"> Application (</w:t>
            </w:r>
            <w:r w:rsidRPr="00DD2EB7">
              <w:rPr>
                <w:b/>
                <w:bCs/>
                <w:w w:val="95"/>
                <w:sz w:val="20"/>
              </w:rPr>
              <w:t>BCA</w:t>
            </w:r>
            <w:r>
              <w:rPr>
                <w:w w:val="95"/>
                <w:sz w:val="20"/>
              </w:rPr>
              <w:t>)</w:t>
            </w:r>
          </w:p>
        </w:tc>
        <w:tc>
          <w:tcPr>
            <w:tcW w:w="4395" w:type="dxa"/>
          </w:tcPr>
          <w:p w:rsidR="00373007" w:rsidP="00285B14">
            <w:pPr>
              <w:pStyle w:val="TableParagraph"/>
              <w:spacing w:line="249" w:lineRule="auto"/>
              <w:ind w:right="615"/>
              <w:rPr>
                <w:sz w:val="20"/>
              </w:rPr>
            </w:pPr>
            <w:r>
              <w:rPr>
                <w:sz w:val="20"/>
              </w:rPr>
              <w:t>Sardar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patel</w:t>
            </w:r>
            <w:r>
              <w:rPr>
                <w:sz w:val="20"/>
              </w:rPr>
              <w:t xml:space="preserve"> University (</w:t>
            </w:r>
            <w:r>
              <w:rPr>
                <w:sz w:val="20"/>
              </w:rPr>
              <w:t>Balaghat</w:t>
            </w:r>
            <w:r>
              <w:rPr>
                <w:sz w:val="20"/>
              </w:rPr>
              <w:t>)</w:t>
            </w:r>
          </w:p>
        </w:tc>
        <w:tc>
          <w:tcPr>
            <w:tcW w:w="1695" w:type="dxa"/>
            <w:gridSpan w:val="2"/>
          </w:tcPr>
          <w:p w:rsidR="00373007" w:rsidP="00285B1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2020- Present</w:t>
            </w:r>
          </w:p>
        </w:tc>
        <w:tc>
          <w:tcPr>
            <w:tcW w:w="1275" w:type="dxa"/>
          </w:tcPr>
          <w:p w:rsidR="00373007" w:rsidP="00285B14">
            <w:pPr>
              <w:pStyle w:val="TableParagraph"/>
              <w:rPr>
                <w:sz w:val="20"/>
              </w:rPr>
            </w:pPr>
          </w:p>
        </w:tc>
      </w:tr>
      <w:tr w:rsidTr="00DA00A8">
        <w:tblPrEx>
          <w:tblW w:w="0" w:type="auto"/>
          <w:tblInd w:w="120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425"/>
        </w:trPr>
        <w:tc>
          <w:tcPr>
            <w:tcW w:w="3405" w:type="dxa"/>
            <w:gridSpan w:val="2"/>
          </w:tcPr>
          <w:p w:rsidR="00373007" w:rsidP="00285B1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Senior Secondary Education</w:t>
            </w:r>
          </w:p>
        </w:tc>
        <w:tc>
          <w:tcPr>
            <w:tcW w:w="4395" w:type="dxa"/>
          </w:tcPr>
          <w:p w:rsidR="00373007" w:rsidP="00285B14">
            <w:pPr>
              <w:pStyle w:val="TableParagraph"/>
              <w:spacing w:line="249" w:lineRule="auto"/>
              <w:ind w:right="989"/>
              <w:rPr>
                <w:sz w:val="20"/>
              </w:rPr>
            </w:pPr>
            <w:r>
              <w:rPr>
                <w:sz w:val="20"/>
              </w:rPr>
              <w:t>CIC.</w:t>
            </w:r>
            <w:r>
              <w:rPr>
                <w:spacing w:val="-14"/>
                <w:sz w:val="20"/>
              </w:rPr>
              <w:t>Karwi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Chitrakkot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U.P.</w:t>
            </w:r>
          </w:p>
        </w:tc>
        <w:tc>
          <w:tcPr>
            <w:tcW w:w="1695" w:type="dxa"/>
            <w:gridSpan w:val="2"/>
          </w:tcPr>
          <w:p w:rsidR="00373007" w:rsidP="00285B1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2016</w:t>
            </w:r>
          </w:p>
        </w:tc>
        <w:tc>
          <w:tcPr>
            <w:tcW w:w="1275" w:type="dxa"/>
          </w:tcPr>
          <w:p w:rsidR="00373007" w:rsidP="00285B1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75.6%</w:t>
            </w:r>
          </w:p>
        </w:tc>
      </w:tr>
      <w:tr w:rsidTr="00285B14">
        <w:tblPrEx>
          <w:tblW w:w="0" w:type="auto"/>
          <w:tblInd w:w="120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595"/>
        </w:trPr>
        <w:tc>
          <w:tcPr>
            <w:tcW w:w="3405" w:type="dxa"/>
            <w:gridSpan w:val="2"/>
          </w:tcPr>
          <w:p w:rsidR="00373007" w:rsidP="00285B1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Secondary Education</w:t>
            </w:r>
          </w:p>
        </w:tc>
        <w:tc>
          <w:tcPr>
            <w:tcW w:w="4395" w:type="dxa"/>
          </w:tcPr>
          <w:p w:rsidR="00373007" w:rsidP="00285B14">
            <w:pPr>
              <w:pStyle w:val="TableParagraph"/>
              <w:spacing w:line="249" w:lineRule="auto"/>
              <w:ind w:right="98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JRR Inter </w:t>
            </w:r>
            <w:r>
              <w:rPr>
                <w:sz w:val="20"/>
              </w:rPr>
              <w:t>Collage.Karwi</w:t>
            </w:r>
            <w:r>
              <w:rPr>
                <w:sz w:val="20"/>
              </w:rPr>
              <w:t xml:space="preserve">’ </w:t>
            </w:r>
            <w:r>
              <w:rPr>
                <w:sz w:val="20"/>
              </w:rPr>
              <w:t>Chitrakkot,U.P</w:t>
            </w:r>
            <w:r>
              <w:rPr>
                <w:sz w:val="20"/>
              </w:rPr>
              <w:t>.</w:t>
            </w:r>
          </w:p>
        </w:tc>
        <w:tc>
          <w:tcPr>
            <w:tcW w:w="1695" w:type="dxa"/>
            <w:gridSpan w:val="2"/>
          </w:tcPr>
          <w:p w:rsidR="00373007" w:rsidP="00285B1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2014</w:t>
            </w:r>
          </w:p>
        </w:tc>
        <w:tc>
          <w:tcPr>
            <w:tcW w:w="1275" w:type="dxa"/>
          </w:tcPr>
          <w:p w:rsidR="00373007" w:rsidP="00285B1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63.5%</w:t>
            </w:r>
          </w:p>
        </w:tc>
      </w:tr>
    </w:tbl>
    <w:p w:rsidR="002220A5">
      <w:pPr>
        <w:rPr>
          <w:sz w:val="20"/>
        </w:rPr>
      </w:pPr>
    </w:p>
    <w:p w:rsidR="00DA00A8">
      <w:pPr>
        <w:rPr>
          <w:sz w:val="20"/>
        </w:rPr>
      </w:pPr>
    </w:p>
    <w:p w:rsidR="00DA00A8">
      <w:pPr>
        <w:rPr>
          <w:sz w:val="20"/>
        </w:rPr>
      </w:pPr>
    </w:p>
    <w:p w:rsidR="00DA00A8" w:rsidRPr="00DA00A8">
      <w:pPr>
        <w:rPr>
          <w:b/>
          <w:bCs/>
          <w:sz w:val="20"/>
        </w:rPr>
        <w:sectPr>
          <w:type w:val="continuous"/>
          <w:pgSz w:w="12240" w:h="15840"/>
          <w:pgMar w:top="680" w:right="580" w:bottom="280" w:left="620" w:header="720" w:footer="720" w:gutter="0"/>
          <w:cols w:space="720"/>
        </w:sectPr>
      </w:pPr>
      <w:r w:rsidRPr="00DA00A8">
        <w:rPr>
          <w:b/>
          <w:bCs/>
          <w:sz w:val="20"/>
        </w:rPr>
        <w:t>Vasit</w:t>
      </w:r>
      <w:r w:rsidRPr="00DA00A8">
        <w:rPr>
          <w:b/>
          <w:bCs/>
          <w:sz w:val="20"/>
        </w:rPr>
        <w:t xml:space="preserve"> Khan Azad</w:t>
      </w:r>
    </w:p>
    <w:p w:rsidR="002220A5">
      <w:pPr>
        <w:pStyle w:val="BodyText"/>
      </w:pPr>
    </w:p>
    <w:p w:rsidR="002220A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10"/>
          </v:shape>
        </w:pict>
      </w:r>
    </w:p>
    <w:sectPr w:rsidSect="002220A5">
      <w:pgSz w:w="12240" w:h="15840"/>
      <w:pgMar w:top="720" w:right="58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eeSans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5E306ED"/>
    <w:multiLevelType w:val="multilevel"/>
    <w:tmpl w:val="B5E306ED"/>
    <w:lvl w:ilvl="0">
      <w:start w:val="0"/>
      <w:numFmt w:val="bullet"/>
      <w:lvlText w:val="•"/>
      <w:lvlJc w:val="left"/>
      <w:pPr>
        <w:ind w:left="110" w:hanging="171"/>
      </w:pPr>
      <w:rPr>
        <w:rFonts w:ascii="Times New Roman" w:eastAsia="Times New Roman" w:hAnsi="Times New Roman" w:cs="Times New Roman" w:hint="default"/>
        <w:w w:val="101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69" w:hanging="17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38" w:hanging="17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07" w:hanging="17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76" w:hanging="17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445" w:hanging="17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114" w:hanging="17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783" w:hanging="17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452" w:hanging="171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>
      <w:start w:val="0"/>
      <w:numFmt w:val="bullet"/>
      <w:lvlText w:val="•"/>
      <w:lvlJc w:val="left"/>
      <w:pPr>
        <w:ind w:left="110" w:hanging="171"/>
      </w:pPr>
      <w:rPr>
        <w:rFonts w:ascii="Times New Roman" w:eastAsia="Times New Roman" w:hAnsi="Times New Roman" w:cs="Times New Roman" w:hint="default"/>
        <w:w w:val="101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69" w:hanging="17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38" w:hanging="17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07" w:hanging="17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76" w:hanging="17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445" w:hanging="17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114" w:hanging="17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783" w:hanging="17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452" w:hanging="171"/>
      </w:pPr>
      <w:rPr>
        <w:rFonts w:hint="default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>
      <w:start w:val="0"/>
      <w:numFmt w:val="bullet"/>
      <w:lvlText w:val="●"/>
      <w:lvlJc w:val="left"/>
      <w:pPr>
        <w:ind w:left="830" w:hanging="360"/>
      </w:pPr>
      <w:rPr>
        <w:rFonts w:ascii="Arial" w:eastAsia="Arial" w:hAnsi="Arial" w:cs="Arial" w:hint="default"/>
        <w:spacing w:val="-1"/>
        <w:w w:val="83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9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en-US"/>
      </w:rPr>
    </w:lvl>
  </w:abstractNum>
  <w:abstractNum w:abstractNumId="3">
    <w:nsid w:val="0053208E"/>
    <w:multiLevelType w:val="multilevel"/>
    <w:tmpl w:val="0053208E"/>
    <w:lvl w:ilvl="0">
      <w:start w:val="0"/>
      <w:numFmt w:val="bullet"/>
      <w:lvlText w:val="●"/>
      <w:lvlJc w:val="left"/>
      <w:pPr>
        <w:ind w:left="830" w:hanging="360"/>
      </w:pPr>
      <w:rPr>
        <w:rFonts w:ascii="Arial" w:eastAsia="Arial" w:hAnsi="Arial" w:cs="Arial" w:hint="default"/>
        <w:w w:val="95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9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en-US"/>
      </w:rPr>
    </w:lvl>
  </w:abstractNum>
  <w:abstractNum w:abstractNumId="4">
    <w:nsid w:val="0248C179"/>
    <w:multiLevelType w:val="multilevel"/>
    <w:tmpl w:val="0248C179"/>
    <w:lvl w:ilvl="0">
      <w:start w:val="0"/>
      <w:numFmt w:val="bullet"/>
      <w:lvlText w:val="•"/>
      <w:lvlJc w:val="left"/>
      <w:pPr>
        <w:ind w:left="230" w:hanging="121"/>
      </w:pPr>
      <w:rPr>
        <w:rFonts w:ascii="Times New Roman" w:eastAsia="Times New Roman" w:hAnsi="Times New Roman" w:cs="Times New Roman" w:hint="default"/>
        <w:w w:val="101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52" w:hanging="12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265" w:hanging="12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777" w:hanging="12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290" w:hanging="12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802" w:hanging="12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315" w:hanging="12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827" w:hanging="12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340" w:hanging="121"/>
      </w:pPr>
      <w:rPr>
        <w:rFonts w:hint="default"/>
        <w:lang w:val="en-US" w:eastAsia="en-US" w:bidi="en-US"/>
      </w:rPr>
    </w:lvl>
  </w:abstractNum>
  <w:abstractNum w:abstractNumId="5">
    <w:nsid w:val="03D62ECE"/>
    <w:multiLevelType w:val="multilevel"/>
    <w:tmpl w:val="03D62ECE"/>
    <w:lvl w:ilvl="0">
      <w:start w:val="0"/>
      <w:numFmt w:val="bullet"/>
      <w:lvlText w:val="•"/>
      <w:lvlJc w:val="left"/>
      <w:pPr>
        <w:ind w:left="280" w:hanging="171"/>
      </w:pPr>
      <w:rPr>
        <w:rFonts w:ascii="Times New Roman" w:eastAsia="Times New Roman" w:hAnsi="Times New Roman" w:cs="Times New Roman" w:hint="default"/>
        <w:w w:val="101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31" w:hanging="17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582" w:hanging="17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33" w:hanging="17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884" w:hanging="17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535" w:hanging="17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186" w:hanging="17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837" w:hanging="17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488" w:hanging="171"/>
      </w:pPr>
      <w:rPr>
        <w:rFonts w:hint="default"/>
        <w:lang w:val="en-US" w:eastAsia="en-US" w:bidi="en-US"/>
      </w:rPr>
    </w:lvl>
  </w:abstractNum>
  <w:abstractNum w:abstractNumId="6">
    <w:nsid w:val="25B654F3"/>
    <w:multiLevelType w:val="multilevel"/>
    <w:tmpl w:val="25B654F3"/>
    <w:lvl w:ilvl="0">
      <w:start w:val="0"/>
      <w:numFmt w:val="bullet"/>
      <w:lvlText w:val="•"/>
      <w:lvlJc w:val="left"/>
      <w:pPr>
        <w:ind w:left="230" w:hanging="121"/>
      </w:pPr>
      <w:rPr>
        <w:rFonts w:ascii="Times New Roman" w:eastAsia="Times New Roman" w:hAnsi="Times New Roman" w:cs="Times New Roman" w:hint="default"/>
        <w:w w:val="101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52" w:hanging="12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265" w:hanging="12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777" w:hanging="12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290" w:hanging="12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802" w:hanging="12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315" w:hanging="12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827" w:hanging="12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340" w:hanging="121"/>
      </w:pPr>
      <w:rPr>
        <w:rFonts w:hint="default"/>
        <w:lang w:val="en-US" w:eastAsia="en-US" w:bidi="en-US"/>
      </w:rPr>
    </w:lvl>
  </w:abstractNum>
  <w:abstractNum w:abstractNumId="7">
    <w:nsid w:val="59ADCABA"/>
    <w:multiLevelType w:val="multilevel"/>
    <w:tmpl w:val="59ADCABA"/>
    <w:lvl w:ilvl="0">
      <w:start w:val="0"/>
      <w:numFmt w:val="bullet"/>
      <w:lvlText w:val="●"/>
      <w:lvlJc w:val="left"/>
      <w:pPr>
        <w:ind w:left="830" w:hanging="360"/>
      </w:pPr>
      <w:rPr>
        <w:rFonts w:ascii="Arial" w:eastAsia="Arial" w:hAnsi="Arial" w:cs="Arial" w:hint="default"/>
        <w:spacing w:val="-1"/>
        <w:w w:val="82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9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en-US"/>
      </w:rPr>
    </w:lvl>
  </w:abstractNum>
  <w:abstractNum w:abstractNumId="8">
    <w:nsid w:val="72183CF9"/>
    <w:multiLevelType w:val="multilevel"/>
    <w:tmpl w:val="72183CF9"/>
    <w:lvl w:ilvl="0">
      <w:start w:val="0"/>
      <w:numFmt w:val="bullet"/>
      <w:lvlText w:val="•"/>
      <w:lvlJc w:val="left"/>
      <w:pPr>
        <w:ind w:left="230" w:hanging="121"/>
      </w:pPr>
      <w:rPr>
        <w:rFonts w:ascii="Times New Roman" w:eastAsia="Times New Roman" w:hAnsi="Times New Roman" w:cs="Times New Roman" w:hint="default"/>
        <w:w w:val="101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52" w:hanging="12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265" w:hanging="12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777" w:hanging="12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290" w:hanging="12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802" w:hanging="12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315" w:hanging="12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827" w:hanging="12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340" w:hanging="121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2220A5"/>
    <w:rsid w:val="0004729C"/>
    <w:rsid w:val="000F2CDB"/>
    <w:rsid w:val="00102CD0"/>
    <w:rsid w:val="001617E2"/>
    <w:rsid w:val="00180CC3"/>
    <w:rsid w:val="00191BA5"/>
    <w:rsid w:val="001C13BB"/>
    <w:rsid w:val="001D23CD"/>
    <w:rsid w:val="002220A5"/>
    <w:rsid w:val="00285B14"/>
    <w:rsid w:val="00297E4F"/>
    <w:rsid w:val="002E1AD3"/>
    <w:rsid w:val="003124A3"/>
    <w:rsid w:val="003145BA"/>
    <w:rsid w:val="00373007"/>
    <w:rsid w:val="003E15EE"/>
    <w:rsid w:val="005270D8"/>
    <w:rsid w:val="005C64F3"/>
    <w:rsid w:val="006328CC"/>
    <w:rsid w:val="00680948"/>
    <w:rsid w:val="00687074"/>
    <w:rsid w:val="006C054C"/>
    <w:rsid w:val="00702609"/>
    <w:rsid w:val="00731E1B"/>
    <w:rsid w:val="007A5AC1"/>
    <w:rsid w:val="00810B09"/>
    <w:rsid w:val="00874952"/>
    <w:rsid w:val="008D640D"/>
    <w:rsid w:val="00941232"/>
    <w:rsid w:val="009627CB"/>
    <w:rsid w:val="00997722"/>
    <w:rsid w:val="00A4589B"/>
    <w:rsid w:val="00A5416A"/>
    <w:rsid w:val="00A56083"/>
    <w:rsid w:val="00A864CF"/>
    <w:rsid w:val="00A93FE2"/>
    <w:rsid w:val="00AE0648"/>
    <w:rsid w:val="00B8183F"/>
    <w:rsid w:val="00BA0692"/>
    <w:rsid w:val="00BE4AFF"/>
    <w:rsid w:val="00C02481"/>
    <w:rsid w:val="00C9539A"/>
    <w:rsid w:val="00CA7B9F"/>
    <w:rsid w:val="00D14B40"/>
    <w:rsid w:val="00D2105C"/>
    <w:rsid w:val="00D32188"/>
    <w:rsid w:val="00D81955"/>
    <w:rsid w:val="00D938E5"/>
    <w:rsid w:val="00DA00A8"/>
    <w:rsid w:val="00DC3C1B"/>
    <w:rsid w:val="00DD2EB7"/>
    <w:rsid w:val="00DE0573"/>
    <w:rsid w:val="00DF2129"/>
    <w:rsid w:val="00E3369F"/>
    <w:rsid w:val="00E854E2"/>
    <w:rsid w:val="00EA02BD"/>
    <w:rsid w:val="00EC0E88"/>
    <w:rsid w:val="00F05F9B"/>
    <w:rsid w:val="00F55D3C"/>
    <w:rsid w:val="00F8698C"/>
    <w:rsid w:val="00F86F8C"/>
    <w:rsid w:val="00FB1C00"/>
    <w:rsid w:val="01A25E40"/>
    <w:rsid w:val="01EE3840"/>
    <w:rsid w:val="1E4075E6"/>
    <w:rsid w:val="5E82282C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2220A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220A5"/>
    <w:pPr>
      <w:spacing w:before="10"/>
    </w:pPr>
    <w:rPr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rsid w:val="002220A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2220A5"/>
  </w:style>
  <w:style w:type="paragraph" w:customStyle="1" w:styleId="TableParagraph">
    <w:name w:val="Table Paragraph"/>
    <w:basedOn w:val="Normal"/>
    <w:uiPriority w:val="1"/>
    <w:qFormat/>
    <w:rsid w:val="002220A5"/>
    <w:pPr>
      <w:spacing w:before="65"/>
      <w:ind w:left="109"/>
    </w:pPr>
  </w:style>
  <w:style w:type="character" w:styleId="Hyperlink">
    <w:name w:val="Hyperlink"/>
    <w:uiPriority w:val="99"/>
    <w:unhideWhenUsed/>
    <w:rsid w:val="003124A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rdxfootmark.naukri.com/v2/track/openCv?trackingInfo=a21779d4afd688148c224c7ae06eb0b8134f530e18705c4458440321091b5b58110910011040595d094356014b4450530401195c1333471b1b1114425c5d095043011503504e1c180c571833471b1b0511435b55004d584b50535a4f162e024b4340010143071944095400551b135b105516155c5c00031c120842501442095b5d5518120a10031753444f4a081e0103030614485a55095843150e034e6&amp;docType=docx" TargetMode="Externa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stackoverlode.com/" TargetMode="External" /><Relationship Id="rId6" Type="http://schemas.openxmlformats.org/officeDocument/2006/relationships/hyperlink" Target="https://pyramydair.in/" TargetMode="External" /><Relationship Id="rId7" Type="http://schemas.openxmlformats.org/officeDocument/2006/relationships/hyperlink" Target="https://www.ilifeshop.in/" TargetMode="External" /><Relationship Id="rId8" Type="http://schemas.openxmlformats.org/officeDocument/2006/relationships/hyperlink" Target="https://bulletexpresscourier.com/" TargetMode="External" /><Relationship Id="rId9" Type="http://schemas.openxmlformats.org/officeDocument/2006/relationships/hyperlink" Target="https://mbngroups.com/admin/auth/log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5E5BFC-BBB5-44DA-AF12-9626EF840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sisc</cp:lastModifiedBy>
  <cp:revision>594</cp:revision>
  <dcterms:created xsi:type="dcterms:W3CDTF">2022-05-22T18:18:00Z</dcterms:created>
  <dcterms:modified xsi:type="dcterms:W3CDTF">2022-05-24T06:37:00Z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2F13B902CC1A42FDA0ECE62A5DB8E085</vt:lpwstr>
  </property>
  <property fmtid="{D5CDD505-2E9C-101B-9397-08002B2CF9AE}" pid="3" name="KSOProductBuildVer">
    <vt:lpwstr>1033-11.2.0.11130</vt:lpwstr>
  </property>
</Properties>
</file>